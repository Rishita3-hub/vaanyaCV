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56"/>
        <w:gridCol w:w="5256"/>
      </w:tblGrid>
      <w:tr w:rsidR="00BB33B2" w14:paraId="58DEEDB7" w14:textId="77777777">
        <w:tc>
          <w:tcPr>
            <w:tcW w:w="5256" w:type="dxa"/>
            <w:shd w:val="clear" w:color="auto" w:fill="E8DFD6"/>
          </w:tcPr>
          <w:p w14:paraId="0D4F7CE3" w14:textId="77777777" w:rsidR="00BB33B2" w:rsidRDefault="00BB33B2"/>
          <w:p w14:paraId="3D76BC4C" w14:textId="77777777" w:rsidR="00BB33B2" w:rsidRDefault="007D3B6E">
            <w:r>
              <w:rPr>
                <w:rFonts w:ascii="Georgia" w:eastAsia="Georgia" w:hAnsi="Georgia"/>
                <w:b/>
                <w:sz w:val="72"/>
              </w:rPr>
              <w:t>{{FULL_NAME}}</w:t>
            </w:r>
          </w:p>
          <w:p w14:paraId="0F22936B" w14:textId="77777777" w:rsidR="00BB33B2" w:rsidRDefault="007D3B6E">
            <w:pPr>
              <w:jc w:val="center"/>
            </w:pPr>
            <w:r>
              <w:rPr>
                <w:rFonts w:ascii="Calibri Light" w:eastAsia="Calibri Light" w:hAnsi="Calibri Light"/>
                <w:color w:val="444444"/>
                <w:sz w:val="24"/>
              </w:rPr>
              <w:t>— {{JOB_TITLE}} —</w:t>
            </w:r>
          </w:p>
          <w:p w14:paraId="3C7E2140" w14:textId="2C5C1E66" w:rsidR="00BB33B2" w:rsidRDefault="00903555" w:rsidP="00903555">
            <w:r>
              <w:t>{% if EXPERTISE %}</w:t>
            </w:r>
          </w:p>
          <w:p w14:paraId="4DCE62A0" w14:textId="77777777" w:rsidR="00BB33B2" w:rsidRPr="00903555" w:rsidRDefault="007D3B6E">
            <w:pPr>
              <w:pBdr>
                <w:bottom w:val="single" w:sz="4" w:space="2" w:color="B7B7B7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03555">
              <w:rPr>
                <w:rFonts w:asciiTheme="majorHAnsi" w:eastAsia="Calibri Light" w:hAnsiTheme="majorHAnsi" w:cstheme="majorHAnsi"/>
                <w:b/>
                <w:bCs/>
                <w:color w:val="444444"/>
                <w:sz w:val="28"/>
                <w:szCs w:val="28"/>
              </w:rPr>
              <w:t>EXPERTISE</w:t>
            </w:r>
          </w:p>
          <w:p w14:paraId="0243AEAA" w14:textId="77777777" w:rsidR="00BB33B2" w:rsidRDefault="007D3B6E">
            <w:r>
              <w:t>{% for skill in EXPERTISE %}</w:t>
            </w:r>
            <w:r>
              <w:br/>
              <w:t xml:space="preserve">• {{ </w:t>
            </w:r>
            <w:proofErr w:type="spellStart"/>
            <w:r>
              <w:t>skill.SKILL</w:t>
            </w:r>
            <w:proofErr w:type="spellEnd"/>
            <w:r>
              <w:t xml:space="preserve"> }}</w:t>
            </w:r>
            <w:r>
              <w:br/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79906B06" w14:textId="77777777" w:rsidR="00BB33B2" w:rsidRDefault="007D3B6E">
            <w:r>
              <w:t>{% endif %}</w:t>
            </w:r>
          </w:p>
          <w:p w14:paraId="6834FD0B" w14:textId="77777777" w:rsidR="00903555" w:rsidRDefault="00903555"/>
          <w:p w14:paraId="3466D005" w14:textId="08767D78" w:rsidR="00BB33B2" w:rsidRDefault="00903555" w:rsidP="00903555">
            <w:r>
              <w:t>{% if EDUCATION %}</w:t>
            </w:r>
          </w:p>
          <w:p w14:paraId="674711FA" w14:textId="77777777" w:rsidR="00BB33B2" w:rsidRPr="00903555" w:rsidRDefault="007D3B6E">
            <w:pPr>
              <w:pBdr>
                <w:bottom w:val="single" w:sz="4" w:space="2" w:color="B7B7B7"/>
              </w:pBd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03555">
              <w:rPr>
                <w:rFonts w:ascii="Calibri" w:eastAsia="Calibri Light" w:hAnsi="Calibri" w:cs="Calibri"/>
                <w:b/>
                <w:bCs/>
                <w:color w:val="444444"/>
                <w:sz w:val="28"/>
                <w:szCs w:val="28"/>
              </w:rPr>
              <w:t>EDUCATION</w:t>
            </w:r>
          </w:p>
          <w:p w14:paraId="33E29455" w14:textId="77777777" w:rsidR="00BB33B2" w:rsidRDefault="007D3B6E"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%}</w:t>
            </w:r>
            <w:r>
              <w:br/>
            </w:r>
            <w:r>
              <w:t xml:space="preserve">{{ </w:t>
            </w:r>
            <w:proofErr w:type="spellStart"/>
            <w:r>
              <w:t>edu.UNIVERSITY</w:t>
            </w:r>
            <w:proofErr w:type="spellEnd"/>
            <w:r>
              <w:t xml:space="preserve"> }}  -  {{ </w:t>
            </w:r>
            <w:proofErr w:type="spellStart"/>
            <w:r>
              <w:t>edu.DEGREE</w:t>
            </w:r>
            <w:proofErr w:type="spellEnd"/>
            <w:r>
              <w:t xml:space="preserve"> }}</w:t>
            </w:r>
            <w:r>
              <w:br/>
              <w:t xml:space="preserve">{{ </w:t>
            </w:r>
            <w:proofErr w:type="spellStart"/>
            <w:r>
              <w:t>edu.EDU_YEAR</w:t>
            </w:r>
            <w:proofErr w:type="spellEnd"/>
            <w:r>
              <w:t xml:space="preserve"> }}</w:t>
            </w:r>
            <w:r>
              <w:br/>
              <w:t xml:space="preserve">{{ </w:t>
            </w:r>
            <w:proofErr w:type="spellStart"/>
            <w:r>
              <w:t>edu.EDU_DESC</w:t>
            </w:r>
            <w:proofErr w:type="spellEnd"/>
            <w:r>
              <w:t xml:space="preserve"> }}</w:t>
            </w:r>
            <w:r>
              <w:br/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16614BCF" w14:textId="77777777" w:rsidR="00BB33B2" w:rsidRDefault="007D3B6E">
            <w:r>
              <w:t>{% endif %}</w:t>
            </w:r>
          </w:p>
          <w:p w14:paraId="6C44642C" w14:textId="77777777" w:rsidR="007D3B6E" w:rsidRPr="000A1425" w:rsidRDefault="007D3B6E" w:rsidP="007D3B6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{% if EXPERTISE %}</w:t>
            </w:r>
          </w:p>
          <w:p w14:paraId="16C3E49F" w14:textId="77777777" w:rsidR="007D3B6E" w:rsidRPr="000A1425" w:rsidRDefault="007D3B6E" w:rsidP="007D3B6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EXPERTISE</w:t>
            </w:r>
          </w:p>
          <w:p w14:paraId="74266C51" w14:textId="77777777" w:rsidR="007D3B6E" w:rsidRPr="000A1425" w:rsidRDefault="007D3B6E" w:rsidP="007D3B6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for skill in EXPERTISE %}</w:t>
            </w:r>
          </w:p>
          <w:p w14:paraId="0116675A" w14:textId="77777777" w:rsidR="007D3B6E" w:rsidRPr="000A1425" w:rsidRDefault="007D3B6E" w:rsidP="007D3B6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 xml:space="preserve">• {{ </w:t>
            </w:r>
            <w:proofErr w:type="spellStart"/>
            <w:r w:rsidRPr="000A1425">
              <w:rPr>
                <w:bCs/>
              </w:rPr>
              <w:t>skill.SKILL</w:t>
            </w:r>
            <w:proofErr w:type="spellEnd"/>
            <w:r w:rsidRPr="000A1425">
              <w:rPr>
                <w:bCs/>
              </w:rPr>
              <w:t xml:space="preserve"> }}</w:t>
            </w:r>
          </w:p>
          <w:p w14:paraId="538787FD" w14:textId="77777777" w:rsidR="007D3B6E" w:rsidRPr="000A1425" w:rsidRDefault="007D3B6E" w:rsidP="007D3B6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 xml:space="preserve">{% </w:t>
            </w:r>
            <w:proofErr w:type="spellStart"/>
            <w:r w:rsidRPr="000A1425">
              <w:rPr>
                <w:bCs/>
              </w:rPr>
              <w:t>endfor</w:t>
            </w:r>
            <w:proofErr w:type="spellEnd"/>
            <w:r w:rsidRPr="000A1425">
              <w:rPr>
                <w:bCs/>
              </w:rPr>
              <w:t xml:space="preserve"> %}</w:t>
            </w:r>
          </w:p>
          <w:p w14:paraId="2A4968D8" w14:textId="1178D9C5" w:rsidR="00BB33B2" w:rsidRDefault="007D3B6E" w:rsidP="007D3B6E">
            <w:r w:rsidRPr="000A1425">
              <w:rPr>
                <w:bCs/>
              </w:rPr>
              <w:t>{% endif %}</w:t>
            </w:r>
          </w:p>
        </w:tc>
        <w:tc>
          <w:tcPr>
            <w:tcW w:w="5256" w:type="dxa"/>
          </w:tcPr>
          <w:p w14:paraId="5D47FC7C" w14:textId="77777777" w:rsidR="00BB33B2" w:rsidRDefault="00BB33B2"/>
          <w:p w14:paraId="091FE70F" w14:textId="5D2F856C" w:rsidR="00A47735" w:rsidRDefault="00236907" w:rsidP="00A4773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PHONE %} </w:t>
            </w:r>
            <w:r w:rsidRPr="000A1425">
              <w:rPr>
                <w:rFonts w:ascii="Segoe UI Symbol" w:hAnsi="Segoe UI Symbol" w:cs="Segoe UI Symbol"/>
                <w:bCs/>
              </w:rPr>
              <w:t>☎</w:t>
            </w:r>
            <w:r w:rsidRPr="000A1425">
              <w:rPr>
                <w:bCs/>
              </w:rPr>
              <w:t>︎ {{PHONE}} {% endif %}</w:t>
            </w:r>
            <w:r w:rsidR="00A47735">
              <w:rPr>
                <w:bCs/>
              </w:rPr>
              <w:t xml:space="preserve"> </w:t>
            </w:r>
            <w:r w:rsidR="00A47735" w:rsidRPr="000A1425">
              <w:rPr>
                <w:bCs/>
              </w:rPr>
              <w:t xml:space="preserve">{% if EMAIL %} </w:t>
            </w:r>
            <w:r w:rsidR="00A47735" w:rsidRPr="000A1425">
              <w:rPr>
                <w:rFonts w:ascii="Segoe UI Symbol" w:hAnsi="Segoe UI Symbol" w:cs="Segoe UI Symbol"/>
                <w:bCs/>
              </w:rPr>
              <w:t>✉</w:t>
            </w:r>
            <w:r w:rsidR="00A47735" w:rsidRPr="000A1425">
              <w:rPr>
                <w:bCs/>
              </w:rPr>
              <w:t>︎ {{EMAIL}} {% endif %}</w:t>
            </w:r>
          </w:p>
          <w:p w14:paraId="1B17685B" w14:textId="7E82C136" w:rsidR="00A47735" w:rsidRPr="000A1425" w:rsidRDefault="00A47735" w:rsidP="00A4773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WEBSITE %} </w:t>
            </w:r>
            <w:r w:rsidRPr="000A1425">
              <w:rPr>
                <w:rFonts w:ascii="Cambria Math" w:hAnsi="Cambria Math" w:cs="Cambria Math"/>
                <w:bCs/>
              </w:rPr>
              <w:t>⧉</w:t>
            </w:r>
            <w:r w:rsidRPr="000A1425">
              <w:rPr>
                <w:bCs/>
              </w:rPr>
              <w:t xml:space="preserve"> {{WEBSITE}} {% endif %}</w:t>
            </w:r>
            <w:r>
              <w:rPr>
                <w:bCs/>
              </w:rPr>
              <w:t xml:space="preserve"> </w:t>
            </w:r>
            <w:r w:rsidRPr="000A1425">
              <w:rPr>
                <w:bCs/>
              </w:rPr>
              <w:t>{% if ADDRESS %} ⌂ {{ADDRESS}} {% endif %}</w:t>
            </w:r>
          </w:p>
          <w:p w14:paraId="0981057B" w14:textId="77777777" w:rsidR="00BB33B2" w:rsidRDefault="00BB33B2">
            <w:pPr>
              <w:spacing w:after="160"/>
            </w:pPr>
          </w:p>
          <w:p w14:paraId="478DC5C0" w14:textId="77777777" w:rsidR="00570808" w:rsidRDefault="00570808" w:rsidP="00570808">
            <w:pPr>
              <w:spacing w:after="0"/>
              <w:rPr>
                <w:b/>
              </w:rPr>
            </w:pPr>
            <w:r w:rsidRPr="00266857">
              <w:rPr>
                <w:b/>
              </w:rPr>
              <w:t>{% if PROFILE %}</w:t>
            </w:r>
          </w:p>
          <w:p w14:paraId="35BBFACE" w14:textId="77777777" w:rsidR="00BB33B2" w:rsidRPr="00570808" w:rsidRDefault="007D3B6E">
            <w:pPr>
              <w:pBdr>
                <w:bottom w:val="single" w:sz="4" w:space="2" w:color="B7B7B7"/>
              </w:pBd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70808">
              <w:rPr>
                <w:rFonts w:ascii="Calibri" w:eastAsia="Calibri Light" w:hAnsi="Calibri" w:cs="Calibri"/>
                <w:b/>
                <w:bCs/>
                <w:color w:val="444444"/>
                <w:sz w:val="28"/>
                <w:szCs w:val="28"/>
              </w:rPr>
              <w:t>PROFILE</w:t>
            </w:r>
          </w:p>
          <w:p w14:paraId="01593358" w14:textId="77777777" w:rsidR="00570808" w:rsidRPr="00FD0D13" w:rsidRDefault="00570808" w:rsidP="00570808">
            <w:pPr>
              <w:spacing w:after="0"/>
              <w:rPr>
                <w:b/>
              </w:rPr>
            </w:pPr>
            <w:r w:rsidRPr="00266857">
              <w:rPr>
                <w:bCs/>
              </w:rPr>
              <w:t>{{PROFILE}}</w:t>
            </w:r>
          </w:p>
          <w:p w14:paraId="56135E74" w14:textId="77777777" w:rsidR="00570808" w:rsidRPr="00FD0D13" w:rsidRDefault="00570808" w:rsidP="00570808">
            <w:pPr>
              <w:rPr>
                <w:b/>
                <w:sz w:val="28"/>
                <w:szCs w:val="28"/>
              </w:rPr>
            </w:pPr>
            <w:r w:rsidRPr="00266857">
              <w:rPr>
                <w:bCs/>
              </w:rPr>
              <w:t>{% endif %}</w:t>
            </w:r>
          </w:p>
          <w:p w14:paraId="135121F6" w14:textId="3D6667BE" w:rsidR="00BB33B2" w:rsidRDefault="00063A76" w:rsidP="00063A76">
            <w:r>
              <w:t>{% if AWARDS %}</w:t>
            </w:r>
          </w:p>
          <w:p w14:paraId="2A909629" w14:textId="77777777" w:rsidR="00BB33B2" w:rsidRPr="00063A76" w:rsidRDefault="007D3B6E">
            <w:pPr>
              <w:pBdr>
                <w:bottom w:val="single" w:sz="4" w:space="2" w:color="B7B7B7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63A76">
              <w:rPr>
                <w:rFonts w:asciiTheme="majorHAnsi" w:eastAsia="Calibri Light" w:hAnsiTheme="majorHAnsi" w:cstheme="majorHAnsi"/>
                <w:b/>
                <w:bCs/>
                <w:color w:val="444444"/>
                <w:sz w:val="28"/>
                <w:szCs w:val="28"/>
              </w:rPr>
              <w:t>AWARDS</w:t>
            </w:r>
          </w:p>
          <w:p w14:paraId="56BC4D55" w14:textId="77777777" w:rsidR="00BB33B2" w:rsidRDefault="007D3B6E">
            <w:r>
              <w:t>{% for award in AWARDS %}</w:t>
            </w:r>
            <w:r>
              <w:br/>
              <w:t xml:space="preserve">{{ </w:t>
            </w:r>
            <w:proofErr w:type="spellStart"/>
            <w:r>
              <w:t>award.AWARD_TITLE</w:t>
            </w:r>
            <w:proofErr w:type="spellEnd"/>
            <w:r>
              <w:t xml:space="preserve"> }}  -  {{ </w:t>
            </w:r>
            <w:proofErr w:type="spellStart"/>
            <w:r>
              <w:t>award.AWARD_DESC</w:t>
            </w:r>
            <w:proofErr w:type="spellEnd"/>
            <w:r>
              <w:t xml:space="preserve"> }}</w:t>
            </w:r>
            <w:r>
              <w:br/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0276600" w14:textId="4CDB515B" w:rsidR="00BB33B2" w:rsidRDefault="007D3B6E" w:rsidP="00063A76">
            <w:r>
              <w:t>{% endif %}</w:t>
            </w:r>
          </w:p>
          <w:p w14:paraId="0A51062F" w14:textId="77777777" w:rsidR="00063A76" w:rsidRDefault="00063A76" w:rsidP="00063A76">
            <w:r>
              <w:t>{% if EXPERIENCE %}</w:t>
            </w:r>
          </w:p>
          <w:p w14:paraId="1280E897" w14:textId="77777777" w:rsidR="00BB33B2" w:rsidRPr="00063A76" w:rsidRDefault="007D3B6E">
            <w:pPr>
              <w:pBdr>
                <w:bottom w:val="single" w:sz="4" w:space="2" w:color="B7B7B7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63A76">
              <w:rPr>
                <w:rFonts w:asciiTheme="majorHAnsi" w:eastAsia="Calibri Light" w:hAnsiTheme="majorHAnsi" w:cstheme="majorHAnsi"/>
                <w:b/>
                <w:bCs/>
                <w:color w:val="444444"/>
                <w:sz w:val="28"/>
                <w:szCs w:val="28"/>
              </w:rPr>
              <w:t>EXPERIENCE</w:t>
            </w:r>
          </w:p>
          <w:p w14:paraId="035D7298" w14:textId="77777777" w:rsidR="00BB33B2" w:rsidRDefault="007D3B6E">
            <w:pPr>
              <w:shd w:val="clear" w:color="auto" w:fill="E8DFD6"/>
              <w:spacing w:after="40"/>
            </w:pPr>
            <w:r>
              <w:rPr>
                <w:rFonts w:ascii="Calibri Light" w:eastAsia="Calibri Light" w:hAnsi="Calibri Light"/>
                <w:sz w:val="18"/>
              </w:rPr>
              <w:t xml:space="preserve">{{ </w:t>
            </w:r>
            <w:proofErr w:type="spellStart"/>
            <w:r>
              <w:rPr>
                <w:rFonts w:ascii="Calibri Light" w:eastAsia="Calibri Light" w:hAnsi="Calibri Light"/>
                <w:sz w:val="18"/>
              </w:rPr>
              <w:t>exp.EXP_YEAR</w:t>
            </w:r>
            <w:proofErr w:type="spellEnd"/>
            <w:r>
              <w:rPr>
                <w:rFonts w:ascii="Calibri Light" w:eastAsia="Calibri Light" w:hAnsi="Calibri Light"/>
                <w:sz w:val="18"/>
              </w:rPr>
              <w:t xml:space="preserve"> }}</w:t>
            </w:r>
          </w:p>
          <w:p w14:paraId="3301DCE7" w14:textId="77777777" w:rsidR="00BB33B2" w:rsidRDefault="007D3B6E">
            <w:r>
              <w:t>{% for exp in EXPERIENCE %}</w:t>
            </w:r>
          </w:p>
          <w:p w14:paraId="69845FC9" w14:textId="77777777" w:rsidR="00BB33B2" w:rsidRDefault="007D3B6E">
            <w:r>
              <w:t xml:space="preserve">{{ </w:t>
            </w:r>
            <w:proofErr w:type="spellStart"/>
            <w:r>
              <w:t>exp.EXP_COMPANY</w:t>
            </w:r>
            <w:proofErr w:type="spellEnd"/>
            <w:r>
              <w:t xml:space="preserve"> }}  -  {{ </w:t>
            </w:r>
            <w:proofErr w:type="spellStart"/>
            <w:r>
              <w:t>exp.EXP_JOB_TITLE</w:t>
            </w:r>
            <w:proofErr w:type="spellEnd"/>
            <w:r>
              <w:t xml:space="preserve"> }}</w:t>
            </w:r>
          </w:p>
          <w:p w14:paraId="4F972DFD" w14:textId="7710F4FA" w:rsidR="00BB33B2" w:rsidRDefault="007D3B6E" w:rsidP="00063A76">
            <w:r>
              <w:t xml:space="preserve">{{ </w:t>
            </w:r>
            <w:proofErr w:type="spellStart"/>
            <w:r>
              <w:t>exp.EXP_DESC</w:t>
            </w:r>
            <w:proofErr w:type="spellEnd"/>
            <w:r>
              <w:t xml:space="preserve"> }}</w:t>
            </w:r>
          </w:p>
          <w:p w14:paraId="75CC23A4" w14:textId="77777777" w:rsidR="00BB33B2" w:rsidRDefault="007D3B6E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33803786" w14:textId="77777777" w:rsidR="00BB33B2" w:rsidRDefault="007D3B6E">
            <w:r>
              <w:t>{% endif %}</w:t>
            </w:r>
          </w:p>
        </w:tc>
      </w:tr>
    </w:tbl>
    <w:p w14:paraId="7B525DBE" w14:textId="77777777" w:rsidR="00E20779" w:rsidRDefault="00E20779"/>
    <w:sectPr w:rsidR="00E20779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475773">
    <w:abstractNumId w:val="8"/>
  </w:num>
  <w:num w:numId="2" w16cid:durableId="492139152">
    <w:abstractNumId w:val="6"/>
  </w:num>
  <w:num w:numId="3" w16cid:durableId="2145462500">
    <w:abstractNumId w:val="5"/>
  </w:num>
  <w:num w:numId="4" w16cid:durableId="690766365">
    <w:abstractNumId w:val="4"/>
  </w:num>
  <w:num w:numId="5" w16cid:durableId="662662838">
    <w:abstractNumId w:val="7"/>
  </w:num>
  <w:num w:numId="6" w16cid:durableId="1443765923">
    <w:abstractNumId w:val="3"/>
  </w:num>
  <w:num w:numId="7" w16cid:durableId="1292247590">
    <w:abstractNumId w:val="2"/>
  </w:num>
  <w:num w:numId="8" w16cid:durableId="215823694">
    <w:abstractNumId w:val="1"/>
  </w:num>
  <w:num w:numId="9" w16cid:durableId="173921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A76"/>
    <w:rsid w:val="0015074B"/>
    <w:rsid w:val="00236907"/>
    <w:rsid w:val="0029639D"/>
    <w:rsid w:val="003223AD"/>
    <w:rsid w:val="00326F90"/>
    <w:rsid w:val="00437D38"/>
    <w:rsid w:val="004C01D6"/>
    <w:rsid w:val="00570808"/>
    <w:rsid w:val="007D3B6E"/>
    <w:rsid w:val="00903555"/>
    <w:rsid w:val="00A47735"/>
    <w:rsid w:val="00A727EF"/>
    <w:rsid w:val="00AA1D8D"/>
    <w:rsid w:val="00B47730"/>
    <w:rsid w:val="00BB33B2"/>
    <w:rsid w:val="00CB0664"/>
    <w:rsid w:val="00E20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2DDCA"/>
  <w14:defaultImageDpi w14:val="300"/>
  <w15:docId w15:val="{2EC8DD0E-D22F-4531-A3B0-092FCD00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RISHITA SHARMA</cp:lastModifiedBy>
  <cp:revision>3</cp:revision>
  <dcterms:created xsi:type="dcterms:W3CDTF">2025-08-26T20:04:00Z</dcterms:created>
  <dcterms:modified xsi:type="dcterms:W3CDTF">2025-08-26T20:05:00Z</dcterms:modified>
  <cp:category/>
</cp:coreProperties>
</file>