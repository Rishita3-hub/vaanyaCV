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4945ED" w14:paraId="3CFE4ED8" w14:textId="77777777">
        <w:trPr>
          <w:jc w:val="center"/>
        </w:trPr>
        <w:tc>
          <w:tcPr>
            <w:tcW w:w="8640" w:type="dxa"/>
          </w:tcPr>
          <w:p w14:paraId="1B4EE6F0" w14:textId="77777777" w:rsidR="004945ED" w:rsidRDefault="00763C0D">
            <w:pPr>
              <w:jc w:val="center"/>
            </w:pPr>
            <w:r>
              <w:rPr>
                <w:b/>
                <w:sz w:val="52"/>
              </w:rPr>
              <w:t>{{FULL_NAME}}</w:t>
            </w:r>
          </w:p>
        </w:tc>
      </w:tr>
      <w:tr w:rsidR="004945ED" w14:paraId="0384FBFE" w14:textId="77777777">
        <w:trPr>
          <w:jc w:val="center"/>
        </w:trPr>
        <w:tc>
          <w:tcPr>
            <w:tcW w:w="8640" w:type="dxa"/>
          </w:tcPr>
          <w:p w14:paraId="03237D27" w14:textId="77777777" w:rsidR="004945ED" w:rsidRDefault="00763C0D">
            <w:pPr>
              <w:jc w:val="center"/>
            </w:pPr>
            <w:r>
              <w:rPr>
                <w:color w:val="5B5858"/>
                <w:sz w:val="24"/>
              </w:rPr>
              <w:t>— {{JOB_TITLE}} —</w:t>
            </w:r>
          </w:p>
        </w:tc>
      </w:tr>
    </w:tbl>
    <w:p w14:paraId="1FC3E2F2" w14:textId="77777777" w:rsidR="004945ED" w:rsidRDefault="004945ED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4945ED" w14:paraId="425FB223" w14:textId="77777777">
        <w:tc>
          <w:tcPr>
            <w:tcW w:w="4320" w:type="dxa"/>
            <w:shd w:val="clear" w:color="auto" w:fill="EAD5CC"/>
          </w:tcPr>
          <w:p w14:paraId="38E613B4" w14:textId="77777777" w:rsidR="004945ED" w:rsidRDefault="004945ED"/>
          <w:p w14:paraId="2AD391BB" w14:textId="77777777" w:rsidR="000A1425" w:rsidRPr="000A1425" w:rsidRDefault="000A1425" w:rsidP="000A1425">
            <w:pPr>
              <w:spacing w:after="0"/>
              <w:rPr>
                <w:b/>
              </w:rPr>
            </w:pPr>
            <w:r w:rsidRPr="000A1425">
              <w:rPr>
                <w:b/>
              </w:rPr>
              <w:t>{% if PHONE or EMAIL or WEBSITE or ADDRESS %}</w:t>
            </w:r>
          </w:p>
          <w:p w14:paraId="118A7B51" w14:textId="77777777" w:rsidR="000A1425" w:rsidRPr="000A1425" w:rsidRDefault="000A1425" w:rsidP="000A1425">
            <w:pPr>
              <w:spacing w:after="0"/>
              <w:rPr>
                <w:b/>
              </w:rPr>
            </w:pPr>
            <w:r w:rsidRPr="000A1425">
              <w:rPr>
                <w:b/>
              </w:rPr>
              <w:t>CONTACT</w:t>
            </w:r>
          </w:p>
          <w:p w14:paraId="08A997BD" w14:textId="77777777" w:rsidR="000A1425" w:rsidRPr="000A1425" w:rsidRDefault="000A1425" w:rsidP="000A1425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PHONE %} </w:t>
            </w:r>
            <w:r w:rsidRPr="000A1425">
              <w:rPr>
                <w:rFonts w:ascii="Segoe UI Symbol" w:hAnsi="Segoe UI Symbol" w:cs="Segoe UI Symbol"/>
                <w:bCs/>
              </w:rPr>
              <w:t>☎</w:t>
            </w:r>
            <w:r w:rsidRPr="000A1425">
              <w:rPr>
                <w:bCs/>
              </w:rPr>
              <w:t>︎ {{PHONE}} {% endif %}</w:t>
            </w:r>
          </w:p>
          <w:p w14:paraId="6D2EE1CF" w14:textId="77777777" w:rsidR="000A1425" w:rsidRPr="000A1425" w:rsidRDefault="000A1425" w:rsidP="000A1425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EMAIL %} </w:t>
            </w:r>
            <w:r w:rsidRPr="000A1425">
              <w:rPr>
                <w:rFonts w:ascii="Segoe UI Symbol" w:hAnsi="Segoe UI Symbol" w:cs="Segoe UI Symbol"/>
                <w:bCs/>
              </w:rPr>
              <w:t>✉</w:t>
            </w:r>
            <w:r w:rsidRPr="000A1425">
              <w:rPr>
                <w:bCs/>
              </w:rPr>
              <w:t>︎ {{EMAIL}} {% endif %}</w:t>
            </w:r>
          </w:p>
          <w:p w14:paraId="3A99AC39" w14:textId="77777777" w:rsidR="000A1425" w:rsidRPr="000A1425" w:rsidRDefault="000A1425" w:rsidP="000A1425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WEBSITE %} </w:t>
            </w:r>
            <w:r w:rsidRPr="000A1425">
              <w:rPr>
                <w:rFonts w:ascii="Cambria Math" w:hAnsi="Cambria Math" w:cs="Cambria Math"/>
                <w:bCs/>
              </w:rPr>
              <w:t>⧉</w:t>
            </w:r>
            <w:r w:rsidRPr="000A1425">
              <w:rPr>
                <w:bCs/>
              </w:rPr>
              <w:t xml:space="preserve"> {{WEBSITE}} {% endif %}</w:t>
            </w:r>
          </w:p>
          <w:p w14:paraId="3470E172" w14:textId="77777777" w:rsidR="000A1425" w:rsidRPr="000A1425" w:rsidRDefault="000A1425" w:rsidP="000A1425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>{% if ADDRESS %} ⌂ {{ADDRESS}} {% endif %}</w:t>
            </w:r>
          </w:p>
          <w:p w14:paraId="48198059" w14:textId="6985AAFA" w:rsidR="00506A03" w:rsidRPr="000A1425" w:rsidRDefault="000A1425" w:rsidP="000A1425">
            <w:pPr>
              <w:spacing w:after="60"/>
              <w:rPr>
                <w:bCs/>
              </w:rPr>
            </w:pPr>
            <w:r w:rsidRPr="000A1425">
              <w:rPr>
                <w:bCs/>
              </w:rPr>
              <w:t>{% endif %}</w:t>
            </w:r>
          </w:p>
          <w:p w14:paraId="358B593D" w14:textId="77777777" w:rsidR="000A1425" w:rsidRDefault="000A1425" w:rsidP="000A1425">
            <w:pPr>
              <w:spacing w:after="60"/>
              <w:rPr>
                <w:b/>
              </w:rPr>
            </w:pPr>
          </w:p>
          <w:p w14:paraId="3A83A29E" w14:textId="77777777" w:rsidR="00266857" w:rsidRPr="00266857" w:rsidRDefault="00266857" w:rsidP="00266857">
            <w:pPr>
              <w:spacing w:after="0"/>
              <w:rPr>
                <w:b/>
              </w:rPr>
            </w:pPr>
            <w:r w:rsidRPr="00266857">
              <w:rPr>
                <w:b/>
              </w:rPr>
              <w:t>{% if AWARDS %}</w:t>
            </w:r>
          </w:p>
          <w:p w14:paraId="67024B48" w14:textId="77777777" w:rsidR="00266857" w:rsidRPr="00266857" w:rsidRDefault="00266857" w:rsidP="00266857">
            <w:pPr>
              <w:spacing w:after="0"/>
              <w:rPr>
                <w:b/>
              </w:rPr>
            </w:pPr>
            <w:r w:rsidRPr="00266857">
              <w:rPr>
                <w:b/>
              </w:rPr>
              <w:t>AWARDS</w:t>
            </w:r>
          </w:p>
          <w:p w14:paraId="5E0EF8B9" w14:textId="77777777" w:rsidR="00266857" w:rsidRPr="00266857" w:rsidRDefault="00266857" w:rsidP="00266857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{% for award in AWARDS %}</w:t>
            </w:r>
          </w:p>
          <w:p w14:paraId="7F68BCCD" w14:textId="77777777" w:rsidR="00266857" w:rsidRPr="00266857" w:rsidRDefault="00266857" w:rsidP="00266857">
            <w:pPr>
              <w:spacing w:after="0"/>
              <w:rPr>
                <w:bCs/>
              </w:rPr>
            </w:pPr>
            <w:proofErr w:type="gramStart"/>
            <w:r w:rsidRPr="00266857">
              <w:rPr>
                <w:bCs/>
              </w:rPr>
              <w:t xml:space="preserve">{{ </w:t>
            </w:r>
            <w:proofErr w:type="spellStart"/>
            <w:r w:rsidRPr="00266857">
              <w:rPr>
                <w:bCs/>
              </w:rPr>
              <w:t>award</w:t>
            </w:r>
            <w:proofErr w:type="gramEnd"/>
            <w:r w:rsidRPr="00266857">
              <w:rPr>
                <w:bCs/>
              </w:rPr>
              <w:t>.AWARD_</w:t>
            </w:r>
            <w:proofErr w:type="gramStart"/>
            <w:r w:rsidRPr="00266857">
              <w:rPr>
                <w:bCs/>
              </w:rPr>
              <w:t>TITLE</w:t>
            </w:r>
            <w:proofErr w:type="spellEnd"/>
            <w:r w:rsidRPr="00266857">
              <w:rPr>
                <w:bCs/>
              </w:rPr>
              <w:t xml:space="preserve"> }</w:t>
            </w:r>
            <w:proofErr w:type="gramEnd"/>
            <w:r w:rsidRPr="00266857">
              <w:rPr>
                <w:bCs/>
              </w:rPr>
              <w:t>}  -</w:t>
            </w:r>
          </w:p>
          <w:p w14:paraId="701FFE61" w14:textId="77777777" w:rsidR="00266857" w:rsidRPr="00266857" w:rsidRDefault="00266857" w:rsidP="00266857">
            <w:pPr>
              <w:spacing w:after="0"/>
              <w:rPr>
                <w:bCs/>
              </w:rPr>
            </w:pPr>
            <w:proofErr w:type="gramStart"/>
            <w:r w:rsidRPr="00266857">
              <w:rPr>
                <w:bCs/>
              </w:rPr>
              <w:t xml:space="preserve">{{ </w:t>
            </w:r>
            <w:proofErr w:type="spellStart"/>
            <w:r w:rsidRPr="00266857">
              <w:rPr>
                <w:bCs/>
              </w:rPr>
              <w:t>award</w:t>
            </w:r>
            <w:proofErr w:type="gramEnd"/>
            <w:r w:rsidRPr="00266857">
              <w:rPr>
                <w:bCs/>
              </w:rPr>
              <w:t>.AWARD_</w:t>
            </w:r>
            <w:proofErr w:type="gramStart"/>
            <w:r w:rsidRPr="00266857">
              <w:rPr>
                <w:bCs/>
              </w:rPr>
              <w:t>DESC</w:t>
            </w:r>
            <w:proofErr w:type="spellEnd"/>
            <w:r w:rsidRPr="00266857">
              <w:rPr>
                <w:bCs/>
              </w:rPr>
              <w:t xml:space="preserve"> }</w:t>
            </w:r>
            <w:proofErr w:type="gramEnd"/>
            <w:r w:rsidRPr="00266857">
              <w:rPr>
                <w:bCs/>
              </w:rPr>
              <w:t>}</w:t>
            </w:r>
          </w:p>
          <w:p w14:paraId="166EBD76" w14:textId="77777777" w:rsidR="00266857" w:rsidRPr="00266857" w:rsidRDefault="00266857" w:rsidP="00266857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 xml:space="preserve">{% </w:t>
            </w:r>
            <w:proofErr w:type="spellStart"/>
            <w:r w:rsidRPr="00266857">
              <w:rPr>
                <w:bCs/>
              </w:rPr>
              <w:t>endfor</w:t>
            </w:r>
            <w:proofErr w:type="spellEnd"/>
            <w:r w:rsidRPr="00266857">
              <w:rPr>
                <w:bCs/>
              </w:rPr>
              <w:t xml:space="preserve"> %}</w:t>
            </w:r>
          </w:p>
          <w:p w14:paraId="16D42C47" w14:textId="316712D6" w:rsidR="00A15CB3" w:rsidRPr="00266857" w:rsidRDefault="00266857" w:rsidP="00266857">
            <w:pPr>
              <w:pStyle w:val="ListBullet"/>
              <w:numPr>
                <w:ilvl w:val="0"/>
                <w:numId w:val="0"/>
              </w:numPr>
              <w:rPr>
                <w:bCs/>
              </w:rPr>
            </w:pPr>
            <w:r w:rsidRPr="00266857">
              <w:rPr>
                <w:bCs/>
              </w:rPr>
              <w:t>{% endif %}</w:t>
            </w:r>
          </w:p>
          <w:p w14:paraId="71B1E890" w14:textId="77777777" w:rsidR="00266857" w:rsidRDefault="00266857" w:rsidP="00266857">
            <w:pPr>
              <w:pStyle w:val="ListBullet"/>
              <w:numPr>
                <w:ilvl w:val="0"/>
                <w:numId w:val="0"/>
              </w:numPr>
            </w:pPr>
          </w:p>
          <w:p w14:paraId="45703C98" w14:textId="77777777" w:rsidR="000A1425" w:rsidRPr="000A1425" w:rsidRDefault="000A1425" w:rsidP="000A142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</w:rPr>
            </w:pPr>
            <w:r w:rsidRPr="000A1425">
              <w:rPr>
                <w:b/>
              </w:rPr>
              <w:t>{% if EXPERTISE %}</w:t>
            </w:r>
          </w:p>
          <w:p w14:paraId="7DD16231" w14:textId="77777777" w:rsidR="000A1425" w:rsidRPr="000A1425" w:rsidRDefault="000A1425" w:rsidP="000A142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</w:rPr>
            </w:pPr>
            <w:r w:rsidRPr="000A1425">
              <w:rPr>
                <w:b/>
              </w:rPr>
              <w:t>EXPERTISE</w:t>
            </w:r>
          </w:p>
          <w:p w14:paraId="64B0DCDF" w14:textId="77777777" w:rsidR="000A1425" w:rsidRPr="000A1425" w:rsidRDefault="000A1425" w:rsidP="000A142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>{% for skill in EXPERTISE %}</w:t>
            </w:r>
          </w:p>
          <w:p w14:paraId="70164694" w14:textId="77777777" w:rsidR="000A1425" w:rsidRPr="000A1425" w:rsidRDefault="000A1425" w:rsidP="000A142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 xml:space="preserve">• </w:t>
            </w:r>
            <w:proofErr w:type="gramStart"/>
            <w:r w:rsidRPr="000A1425">
              <w:rPr>
                <w:bCs/>
              </w:rPr>
              <w:t xml:space="preserve">{{ </w:t>
            </w:r>
            <w:proofErr w:type="spellStart"/>
            <w:r w:rsidRPr="000A1425">
              <w:rPr>
                <w:bCs/>
              </w:rPr>
              <w:t>skill</w:t>
            </w:r>
            <w:proofErr w:type="gramEnd"/>
            <w:r w:rsidRPr="000A1425">
              <w:rPr>
                <w:bCs/>
              </w:rPr>
              <w:t>.</w:t>
            </w:r>
            <w:proofErr w:type="gramStart"/>
            <w:r w:rsidRPr="000A1425">
              <w:rPr>
                <w:bCs/>
              </w:rPr>
              <w:t>SKILL</w:t>
            </w:r>
            <w:proofErr w:type="spellEnd"/>
            <w:r w:rsidRPr="000A1425">
              <w:rPr>
                <w:bCs/>
              </w:rPr>
              <w:t xml:space="preserve"> }</w:t>
            </w:r>
            <w:proofErr w:type="gramEnd"/>
            <w:r w:rsidRPr="000A1425">
              <w:rPr>
                <w:bCs/>
              </w:rPr>
              <w:t>}</w:t>
            </w:r>
          </w:p>
          <w:p w14:paraId="219E875D" w14:textId="77777777" w:rsidR="000A1425" w:rsidRPr="000A1425" w:rsidRDefault="000A1425" w:rsidP="000A142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 xml:space="preserve">{% </w:t>
            </w:r>
            <w:proofErr w:type="spellStart"/>
            <w:r w:rsidRPr="000A1425">
              <w:rPr>
                <w:bCs/>
              </w:rPr>
              <w:t>endfor</w:t>
            </w:r>
            <w:proofErr w:type="spellEnd"/>
            <w:r w:rsidRPr="000A1425">
              <w:rPr>
                <w:bCs/>
              </w:rPr>
              <w:t xml:space="preserve"> %}</w:t>
            </w:r>
          </w:p>
          <w:p w14:paraId="2156A79C" w14:textId="59BBCE54" w:rsidR="005956E6" w:rsidRPr="000A1425" w:rsidRDefault="000A1425" w:rsidP="000A142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>{% endif %}</w:t>
            </w:r>
          </w:p>
          <w:p w14:paraId="1834A947" w14:textId="7966FA0A" w:rsidR="004945ED" w:rsidRDefault="004945ED" w:rsidP="0041078C">
            <w:pPr>
              <w:pStyle w:val="ListBullet"/>
              <w:numPr>
                <w:ilvl w:val="0"/>
                <w:numId w:val="0"/>
              </w:numPr>
              <w:spacing w:after="0"/>
            </w:pPr>
          </w:p>
        </w:tc>
        <w:tc>
          <w:tcPr>
            <w:tcW w:w="4320" w:type="dxa"/>
          </w:tcPr>
          <w:p w14:paraId="374EB91F" w14:textId="77777777" w:rsidR="004945ED" w:rsidRDefault="004945ED"/>
          <w:p w14:paraId="586C2387" w14:textId="77777777" w:rsidR="00266857" w:rsidRPr="00266857" w:rsidRDefault="00266857" w:rsidP="00266857">
            <w:pPr>
              <w:spacing w:after="0"/>
              <w:rPr>
                <w:b/>
              </w:rPr>
            </w:pPr>
            <w:r w:rsidRPr="00266857">
              <w:rPr>
                <w:b/>
              </w:rPr>
              <w:t>{% if PROFILE %}</w:t>
            </w:r>
          </w:p>
          <w:p w14:paraId="479BE967" w14:textId="77777777" w:rsidR="00266857" w:rsidRPr="00266857" w:rsidRDefault="00266857" w:rsidP="00266857">
            <w:pPr>
              <w:spacing w:after="0"/>
              <w:rPr>
                <w:b/>
              </w:rPr>
            </w:pPr>
            <w:r w:rsidRPr="00266857">
              <w:rPr>
                <w:b/>
              </w:rPr>
              <w:t>PROFILE</w:t>
            </w:r>
          </w:p>
          <w:p w14:paraId="4355FBD2" w14:textId="77777777" w:rsidR="00266857" w:rsidRPr="00266857" w:rsidRDefault="00266857" w:rsidP="00266857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{{PROFILE}}</w:t>
            </w:r>
          </w:p>
          <w:p w14:paraId="7AB885F5" w14:textId="54AA743D" w:rsidR="008D4F8F" w:rsidRPr="00266857" w:rsidRDefault="00266857" w:rsidP="00266857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{% endif %}</w:t>
            </w:r>
          </w:p>
          <w:p w14:paraId="05100080" w14:textId="77777777" w:rsidR="00266857" w:rsidRDefault="00266857" w:rsidP="00266857">
            <w:pPr>
              <w:spacing w:after="0"/>
            </w:pPr>
          </w:p>
          <w:p w14:paraId="06836074" w14:textId="77777777" w:rsidR="007B4638" w:rsidRPr="007B4638" w:rsidRDefault="007B4638" w:rsidP="007B4638">
            <w:pPr>
              <w:spacing w:after="0"/>
              <w:rPr>
                <w:b/>
              </w:rPr>
            </w:pPr>
            <w:r w:rsidRPr="007B4638">
              <w:rPr>
                <w:b/>
              </w:rPr>
              <w:t>{% if EDUCATION %}</w:t>
            </w:r>
          </w:p>
          <w:p w14:paraId="7917FB75" w14:textId="77777777" w:rsidR="007B4638" w:rsidRPr="007B4638" w:rsidRDefault="007B4638" w:rsidP="007B4638">
            <w:pPr>
              <w:spacing w:after="0"/>
              <w:rPr>
                <w:b/>
              </w:rPr>
            </w:pPr>
            <w:r w:rsidRPr="007B4638">
              <w:rPr>
                <w:b/>
              </w:rPr>
              <w:t>EDUCATION</w:t>
            </w:r>
          </w:p>
          <w:p w14:paraId="2816B5FC" w14:textId="77777777" w:rsidR="007B4638" w:rsidRPr="007B4638" w:rsidRDefault="007B4638" w:rsidP="007B4638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{% for </w:t>
            </w:r>
            <w:proofErr w:type="spellStart"/>
            <w:r w:rsidRPr="007B4638">
              <w:rPr>
                <w:bCs/>
              </w:rPr>
              <w:t>edu</w:t>
            </w:r>
            <w:proofErr w:type="spellEnd"/>
            <w:r w:rsidRPr="007B4638">
              <w:rPr>
                <w:bCs/>
              </w:rPr>
              <w:t xml:space="preserve"> in EDUCATION %}</w:t>
            </w:r>
          </w:p>
          <w:p w14:paraId="0A504F67" w14:textId="77777777" w:rsidR="007B4638" w:rsidRPr="007B4638" w:rsidRDefault="007B4638" w:rsidP="007B4638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edu</w:t>
            </w:r>
            <w:proofErr w:type="gramEnd"/>
            <w:r w:rsidRPr="007B4638">
              <w:rPr>
                <w:bCs/>
              </w:rPr>
              <w:t>.</w:t>
            </w:r>
            <w:proofErr w:type="gramStart"/>
            <w:r w:rsidRPr="007B4638">
              <w:rPr>
                <w:bCs/>
              </w:rPr>
              <w:t>UNIVERSITY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>}  -</w:t>
            </w:r>
          </w:p>
          <w:p w14:paraId="4602E780" w14:textId="77777777" w:rsidR="007B4638" w:rsidRPr="007B4638" w:rsidRDefault="007B4638" w:rsidP="007B4638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edu</w:t>
            </w:r>
            <w:proofErr w:type="gramEnd"/>
            <w:r w:rsidRPr="007B4638">
              <w:rPr>
                <w:bCs/>
              </w:rPr>
              <w:t>.</w:t>
            </w:r>
            <w:proofErr w:type="gramStart"/>
            <w:r w:rsidRPr="007B4638">
              <w:rPr>
                <w:bCs/>
              </w:rPr>
              <w:t>DEGREE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 xml:space="preserve">} </w:t>
            </w:r>
          </w:p>
          <w:p w14:paraId="78780578" w14:textId="77777777" w:rsidR="007B4638" w:rsidRPr="007B4638" w:rsidRDefault="007B4638" w:rsidP="007B4638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edu.EDU</w:t>
            </w:r>
            <w:proofErr w:type="gramEnd"/>
            <w:r w:rsidRPr="007B4638">
              <w:rPr>
                <w:bCs/>
              </w:rPr>
              <w:t>_</w:t>
            </w:r>
            <w:proofErr w:type="gramStart"/>
            <w:r w:rsidRPr="007B4638">
              <w:rPr>
                <w:bCs/>
              </w:rPr>
              <w:t>YEAR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 xml:space="preserve">}    </w:t>
            </w:r>
          </w:p>
          <w:p w14:paraId="2F76C2FB" w14:textId="77777777" w:rsidR="007B4638" w:rsidRPr="007B4638" w:rsidRDefault="007B4638" w:rsidP="007B4638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edu.EDU</w:t>
            </w:r>
            <w:proofErr w:type="gramEnd"/>
            <w:r w:rsidRPr="007B4638">
              <w:rPr>
                <w:bCs/>
              </w:rPr>
              <w:t>_</w:t>
            </w:r>
            <w:proofErr w:type="gramStart"/>
            <w:r w:rsidRPr="007B4638">
              <w:rPr>
                <w:bCs/>
              </w:rPr>
              <w:t>DESC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>}</w:t>
            </w:r>
          </w:p>
          <w:p w14:paraId="7A22F0B8" w14:textId="77777777" w:rsidR="007B4638" w:rsidRPr="007B4638" w:rsidRDefault="007B4638" w:rsidP="007B4638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{% </w:t>
            </w:r>
            <w:proofErr w:type="spellStart"/>
            <w:r w:rsidRPr="007B4638">
              <w:rPr>
                <w:bCs/>
              </w:rPr>
              <w:t>endfor</w:t>
            </w:r>
            <w:proofErr w:type="spellEnd"/>
            <w:r w:rsidRPr="007B4638">
              <w:rPr>
                <w:bCs/>
              </w:rPr>
              <w:t xml:space="preserve"> %}</w:t>
            </w:r>
          </w:p>
          <w:p w14:paraId="1CC2810B" w14:textId="2979C55F" w:rsidR="00E35FDD" w:rsidRPr="007B4638" w:rsidRDefault="007B4638" w:rsidP="007B4638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endif %}</w:t>
            </w:r>
          </w:p>
          <w:p w14:paraId="48C8239C" w14:textId="77777777" w:rsidR="007B4638" w:rsidRDefault="007B4638" w:rsidP="007B4638">
            <w:pPr>
              <w:spacing w:after="0"/>
            </w:pPr>
          </w:p>
          <w:p w14:paraId="48761FA7" w14:textId="77777777" w:rsidR="007B4638" w:rsidRPr="007B4638" w:rsidRDefault="007B4638" w:rsidP="007B4638">
            <w:pPr>
              <w:spacing w:after="0"/>
              <w:rPr>
                <w:b/>
              </w:rPr>
            </w:pPr>
            <w:r w:rsidRPr="007B4638">
              <w:rPr>
                <w:b/>
              </w:rPr>
              <w:t>{% if EXPERIENCE %}</w:t>
            </w:r>
          </w:p>
          <w:p w14:paraId="76A92347" w14:textId="77777777" w:rsidR="007B4638" w:rsidRPr="007B4638" w:rsidRDefault="007B4638" w:rsidP="007B4638">
            <w:pPr>
              <w:spacing w:after="0"/>
              <w:rPr>
                <w:b/>
              </w:rPr>
            </w:pPr>
            <w:r w:rsidRPr="007B4638">
              <w:rPr>
                <w:b/>
              </w:rPr>
              <w:t>WORK EXPERIENCE</w:t>
            </w:r>
          </w:p>
          <w:p w14:paraId="51BB6449" w14:textId="77777777" w:rsidR="007B4638" w:rsidRPr="007B4638" w:rsidRDefault="007B4638" w:rsidP="007B4638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for exp in EXPERIENCE %}</w:t>
            </w:r>
          </w:p>
          <w:p w14:paraId="1D032A59" w14:textId="77777777" w:rsidR="007B4638" w:rsidRPr="007B4638" w:rsidRDefault="007B4638" w:rsidP="007B4638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</w:t>
            </w:r>
            <w:proofErr w:type="gramEnd"/>
            <w:r w:rsidRPr="007B4638">
              <w:rPr>
                <w:bCs/>
              </w:rPr>
              <w:t>_</w:t>
            </w:r>
            <w:proofErr w:type="gramStart"/>
            <w:r w:rsidRPr="007B4638">
              <w:rPr>
                <w:bCs/>
              </w:rPr>
              <w:t>COMPANY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>}  -</w:t>
            </w:r>
          </w:p>
          <w:p w14:paraId="1D7C6C67" w14:textId="77777777" w:rsidR="007B4638" w:rsidRPr="007B4638" w:rsidRDefault="007B4638" w:rsidP="007B4638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</w:t>
            </w:r>
            <w:proofErr w:type="gramEnd"/>
            <w:r w:rsidRPr="007B4638">
              <w:rPr>
                <w:bCs/>
              </w:rPr>
              <w:t>_JOB_</w:t>
            </w:r>
            <w:proofErr w:type="gramStart"/>
            <w:r w:rsidRPr="007B4638">
              <w:rPr>
                <w:bCs/>
              </w:rPr>
              <w:t>TITLE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 xml:space="preserve">}  </w:t>
            </w:r>
          </w:p>
          <w:p w14:paraId="49577D9D" w14:textId="77777777" w:rsidR="007B4638" w:rsidRPr="007B4638" w:rsidRDefault="007B4638" w:rsidP="007B4638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</w:t>
            </w:r>
            <w:proofErr w:type="gramEnd"/>
            <w:r w:rsidRPr="007B4638">
              <w:rPr>
                <w:bCs/>
              </w:rPr>
              <w:t>_</w:t>
            </w:r>
            <w:proofErr w:type="gramStart"/>
            <w:r w:rsidRPr="007B4638">
              <w:rPr>
                <w:bCs/>
              </w:rPr>
              <w:t>YEAR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 xml:space="preserve">}    </w:t>
            </w:r>
          </w:p>
          <w:p w14:paraId="3C7AD3D7" w14:textId="77777777" w:rsidR="007B4638" w:rsidRPr="007B4638" w:rsidRDefault="007B4638" w:rsidP="007B4638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</w:t>
            </w:r>
            <w:proofErr w:type="gramEnd"/>
            <w:r w:rsidRPr="007B4638">
              <w:rPr>
                <w:bCs/>
              </w:rPr>
              <w:t>_</w:t>
            </w:r>
            <w:proofErr w:type="gramStart"/>
            <w:r w:rsidRPr="007B4638">
              <w:rPr>
                <w:bCs/>
              </w:rPr>
              <w:t>DESC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>}</w:t>
            </w:r>
          </w:p>
          <w:p w14:paraId="4F1DB6D9" w14:textId="77777777" w:rsidR="007B4638" w:rsidRPr="007B4638" w:rsidRDefault="007B4638" w:rsidP="007B4638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{% </w:t>
            </w:r>
            <w:proofErr w:type="spellStart"/>
            <w:r w:rsidRPr="007B4638">
              <w:rPr>
                <w:bCs/>
              </w:rPr>
              <w:t>endfor</w:t>
            </w:r>
            <w:proofErr w:type="spellEnd"/>
            <w:r w:rsidRPr="007B4638">
              <w:rPr>
                <w:bCs/>
              </w:rPr>
              <w:t xml:space="preserve"> %}</w:t>
            </w:r>
          </w:p>
          <w:p w14:paraId="496BA9D8" w14:textId="41FC7135" w:rsidR="00097FBD" w:rsidRDefault="007B4638" w:rsidP="007B4638">
            <w:pPr>
              <w:spacing w:after="0"/>
            </w:pPr>
            <w:r w:rsidRPr="007B4638">
              <w:rPr>
                <w:bCs/>
              </w:rPr>
              <w:t>{% endif %}</w:t>
            </w:r>
          </w:p>
        </w:tc>
      </w:tr>
    </w:tbl>
    <w:p w14:paraId="6C41CD6B" w14:textId="77777777" w:rsidR="00AE0F06" w:rsidRDefault="00AE0F06"/>
    <w:sectPr w:rsidR="00AE0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7DC9A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032356">
    <w:abstractNumId w:val="8"/>
  </w:num>
  <w:num w:numId="2" w16cid:durableId="652411505">
    <w:abstractNumId w:val="6"/>
  </w:num>
  <w:num w:numId="3" w16cid:durableId="1615359156">
    <w:abstractNumId w:val="5"/>
  </w:num>
  <w:num w:numId="4" w16cid:durableId="1385250227">
    <w:abstractNumId w:val="4"/>
  </w:num>
  <w:num w:numId="5" w16cid:durableId="1001810009">
    <w:abstractNumId w:val="7"/>
  </w:num>
  <w:num w:numId="6" w16cid:durableId="2051027154">
    <w:abstractNumId w:val="3"/>
  </w:num>
  <w:num w:numId="7" w16cid:durableId="1470586582">
    <w:abstractNumId w:val="2"/>
  </w:num>
  <w:num w:numId="8" w16cid:durableId="398596867">
    <w:abstractNumId w:val="1"/>
  </w:num>
  <w:num w:numId="9" w16cid:durableId="2105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C15"/>
    <w:rsid w:val="00011F94"/>
    <w:rsid w:val="00034616"/>
    <w:rsid w:val="0006063C"/>
    <w:rsid w:val="00097FBD"/>
    <w:rsid w:val="000A1425"/>
    <w:rsid w:val="001103A7"/>
    <w:rsid w:val="0015074B"/>
    <w:rsid w:val="00213AA6"/>
    <w:rsid w:val="00266857"/>
    <w:rsid w:val="0029639D"/>
    <w:rsid w:val="00326F90"/>
    <w:rsid w:val="003370C6"/>
    <w:rsid w:val="0041078C"/>
    <w:rsid w:val="00422A86"/>
    <w:rsid w:val="0044716D"/>
    <w:rsid w:val="004945ED"/>
    <w:rsid w:val="00506A03"/>
    <w:rsid w:val="005956E6"/>
    <w:rsid w:val="005B4BA9"/>
    <w:rsid w:val="006D73FA"/>
    <w:rsid w:val="0071269F"/>
    <w:rsid w:val="00763C0D"/>
    <w:rsid w:val="0077097B"/>
    <w:rsid w:val="007A45D7"/>
    <w:rsid w:val="007B4638"/>
    <w:rsid w:val="00843314"/>
    <w:rsid w:val="008D4F8F"/>
    <w:rsid w:val="00900D9F"/>
    <w:rsid w:val="009C0017"/>
    <w:rsid w:val="009D7E61"/>
    <w:rsid w:val="009F5A51"/>
    <w:rsid w:val="00A016E4"/>
    <w:rsid w:val="00A15CB3"/>
    <w:rsid w:val="00AA1D8D"/>
    <w:rsid w:val="00AE0F06"/>
    <w:rsid w:val="00B47730"/>
    <w:rsid w:val="00C12FF6"/>
    <w:rsid w:val="00CB0664"/>
    <w:rsid w:val="00CE369E"/>
    <w:rsid w:val="00DC7E0E"/>
    <w:rsid w:val="00E35FDD"/>
    <w:rsid w:val="00F72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BAD07"/>
  <w14:defaultImageDpi w14:val="300"/>
  <w15:docId w15:val="{762A2E0C-C859-4D2A-82AC-7F61A7F4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RISHITA SHARMA</cp:lastModifiedBy>
  <cp:revision>5</cp:revision>
  <dcterms:created xsi:type="dcterms:W3CDTF">2025-08-24T18:09:00Z</dcterms:created>
  <dcterms:modified xsi:type="dcterms:W3CDTF">2025-08-24T18:11:00Z</dcterms:modified>
  <cp:category/>
</cp:coreProperties>
</file>